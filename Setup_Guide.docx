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254" w:rsidRDefault="00263683">
      <w:pPr>
        <w:pStyle w:val="Title"/>
      </w:pPr>
      <w:r>
        <w:t>Setup Guide: Visual Studio Code with Live Server and GitHub Repository</w:t>
      </w:r>
    </w:p>
    <w:p w:rsidR="00C33254" w:rsidRDefault="00263683">
      <w:r>
        <w:t>This guide will walk you through the steps to install Visual Studio Code, set up the Live Server extension, and clone a repository from GitHub.</w:t>
      </w:r>
    </w:p>
    <w:p w:rsidR="00C33254" w:rsidRDefault="00263683">
      <w:pPr>
        <w:pStyle w:val="Heading1"/>
      </w:pPr>
      <w:r>
        <w:t>1. Install Visual Studio Code</w:t>
      </w:r>
    </w:p>
    <w:p w:rsidR="00C33254" w:rsidRDefault="00263683">
      <w:pPr>
        <w:pStyle w:val="ListNumber"/>
      </w:pPr>
      <w:r>
        <w:t xml:space="preserve">Open your </w:t>
      </w:r>
      <w:r>
        <w:t>web browser and visit: https://code.visualstudio.com/</w:t>
      </w:r>
    </w:p>
    <w:p w:rsidR="00C33254" w:rsidRDefault="00263683">
      <w:pPr>
        <w:pStyle w:val="ListNumber"/>
      </w:pPr>
      <w:r>
        <w:t>Click 'Download for Windows' (or choose your operating system: Windows, macOS, or Linux).</w:t>
      </w:r>
    </w:p>
    <w:p w:rsidR="00C33254" w:rsidRDefault="00263683">
      <w:pPr>
        <w:pStyle w:val="ListNumber"/>
      </w:pPr>
      <w:r>
        <w:t>Once the download is complete, run the installer.</w:t>
      </w:r>
    </w:p>
    <w:p w:rsidR="00C33254" w:rsidRDefault="00263683">
      <w:pPr>
        <w:pStyle w:val="ListNumber"/>
      </w:pPr>
      <w:r>
        <w:t>In the Visual Studio Code Setup Wizard:</w:t>
      </w:r>
      <w:r>
        <w:br/>
        <w:t xml:space="preserve">   - Accept the licens</w:t>
      </w:r>
      <w:r>
        <w:t>e agreement.</w:t>
      </w:r>
      <w:r>
        <w:br/>
        <w:t xml:space="preserve">   - Choose your preferred installation directory.</w:t>
      </w:r>
      <w:r>
        <w:br/>
        <w:t xml:space="preserve">   - Select additional tasks (e.g., Add 'Open with Code' to right-click menu).</w:t>
      </w:r>
      <w:r>
        <w:br/>
        <w:t xml:space="preserve">   - Click Install.</w:t>
      </w:r>
    </w:p>
    <w:p w:rsidR="00C33254" w:rsidRDefault="00263683">
      <w:pPr>
        <w:pStyle w:val="ListNumber"/>
      </w:pPr>
      <w:r>
        <w:t>When installation is finished, launch Visual Studio Code.</w:t>
      </w:r>
    </w:p>
    <w:p w:rsidR="00C33254" w:rsidRDefault="00263683">
      <w:pPr>
        <w:pStyle w:val="Heading1"/>
      </w:pPr>
      <w:r>
        <w:t>2. Install Live Server Extension</w:t>
      </w:r>
    </w:p>
    <w:p w:rsidR="00C33254" w:rsidRDefault="00263683">
      <w:pPr>
        <w:pStyle w:val="ListNumber"/>
      </w:pPr>
      <w:r>
        <w:t>Op</w:t>
      </w:r>
      <w:r>
        <w:t>en Visual Studio Code.</w:t>
      </w:r>
    </w:p>
    <w:p w:rsidR="00C33254" w:rsidRDefault="00263683">
      <w:pPr>
        <w:pStyle w:val="ListNumber"/>
      </w:pPr>
      <w:r>
        <w:t>Go to the Extensions View (Click the Extensions icon on the left toolbar or press Ctrl + Shift + X).</w:t>
      </w:r>
    </w:p>
    <w:p w:rsidR="00C33254" w:rsidRDefault="00263683">
      <w:pPr>
        <w:pStyle w:val="ListNumber"/>
      </w:pPr>
      <w:r>
        <w:t>In the search bar, type 'Live Server'.</w:t>
      </w:r>
    </w:p>
    <w:p w:rsidR="00C33254" w:rsidRDefault="00263683">
      <w:pPr>
        <w:pStyle w:val="ListNumber"/>
      </w:pPr>
      <w:r>
        <w:t>Find 'Live Server' by Ritwick Dey and click Install.</w:t>
      </w:r>
    </w:p>
    <w:p w:rsidR="00C33254" w:rsidRDefault="00263683">
      <w:pPr>
        <w:pStyle w:val="ListNumber"/>
      </w:pPr>
      <w:r>
        <w:t>Once installed, you will see 'Live Serve</w:t>
      </w:r>
      <w:r>
        <w:t>r' in the enabled extensions list.</w:t>
      </w:r>
    </w:p>
    <w:p w:rsidR="00C33254" w:rsidRDefault="00263683">
      <w:pPr>
        <w:pStyle w:val="Heading1"/>
      </w:pPr>
      <w:r>
        <w:t>3. Using Live Server</w:t>
      </w:r>
    </w:p>
    <w:p w:rsidR="00C33254" w:rsidRDefault="00263683">
      <w:pPr>
        <w:pStyle w:val="ListNumber"/>
      </w:pPr>
      <w:r>
        <w:t>Open the folder or project where your HTML files are located in VS Code (File &gt; Open Folder...).</w:t>
      </w:r>
    </w:p>
    <w:p w:rsidR="00C33254" w:rsidRDefault="00263683">
      <w:pPr>
        <w:pStyle w:val="ListNumber"/>
      </w:pPr>
      <w:r>
        <w:t>In the Explorer panel, right-click on your HTML file (e.g., index.html).</w:t>
      </w:r>
    </w:p>
    <w:p w:rsidR="00C33254" w:rsidRDefault="00263683">
      <w:pPr>
        <w:pStyle w:val="ListNumber"/>
      </w:pPr>
      <w:r>
        <w:t xml:space="preserve">Click 'Open with Live Server' </w:t>
      </w:r>
      <w:r>
        <w:t>from the context menu.</w:t>
      </w:r>
    </w:p>
    <w:p w:rsidR="00C33254" w:rsidRDefault="00263683">
      <w:pPr>
        <w:pStyle w:val="ListNumber"/>
      </w:pPr>
      <w:r>
        <w:t>Your default browser will automatically open and display the page with live reloading.</w:t>
      </w:r>
    </w:p>
    <w:p w:rsidR="00C33254" w:rsidRDefault="00263683">
      <w:pPr>
        <w:pStyle w:val="Heading1"/>
      </w:pPr>
      <w:r>
        <w:t>4. Clone a Repository from GitHub</w:t>
      </w:r>
    </w:p>
    <w:p w:rsidR="00C33254" w:rsidRDefault="00263683">
      <w:pPr>
        <w:pStyle w:val="ListNumber"/>
      </w:pPr>
      <w:r>
        <w:t>Install Git (if not already installed</w:t>
      </w:r>
      <w:proofErr w:type="gramStart"/>
      <w:r>
        <w:t>):</w:t>
      </w:r>
      <w:proofErr w:type="gramEnd"/>
      <w:r>
        <w:t xml:space="preserve"> Download from </w:t>
      </w:r>
      <w:r w:rsidR="00D8480D">
        <w:t>{</w:t>
      </w:r>
      <w:proofErr w:type="spellStart"/>
      <w:r w:rsidR="00D8480D">
        <w:t>github</w:t>
      </w:r>
      <w:proofErr w:type="spellEnd"/>
      <w:r w:rsidR="00D8480D">
        <w:t xml:space="preserve"> path}</w:t>
      </w:r>
      <w:bookmarkStart w:id="0" w:name="_GoBack"/>
      <w:bookmarkEnd w:id="0"/>
      <w:r>
        <w:t xml:space="preserve"> and follow the steps.</w:t>
      </w:r>
    </w:p>
    <w:p w:rsidR="00C33254" w:rsidRDefault="00263683">
      <w:pPr>
        <w:pStyle w:val="ListNumber"/>
      </w:pPr>
      <w:r>
        <w:t>Open V</w:t>
      </w:r>
      <w:r>
        <w:t>isual Studio Code.</w:t>
      </w:r>
    </w:p>
    <w:p w:rsidR="00C33254" w:rsidRDefault="00263683">
      <w:pPr>
        <w:pStyle w:val="ListNumber"/>
      </w:pPr>
      <w:r>
        <w:t>Press Ctrl + Shift + P to open the Command Palette.</w:t>
      </w:r>
    </w:p>
    <w:p w:rsidR="00C33254" w:rsidRDefault="00263683">
      <w:pPr>
        <w:pStyle w:val="ListNumber"/>
      </w:pPr>
      <w:r>
        <w:lastRenderedPageBreak/>
        <w:t>Type 'Git: Clone' and press Enter.</w:t>
      </w:r>
    </w:p>
    <w:p w:rsidR="00C33254" w:rsidRDefault="00263683">
      <w:pPr>
        <w:pStyle w:val="ListNumber"/>
      </w:pPr>
      <w:r>
        <w:t>Paste the GitHub repository URL (e.g., https://github.com/username/repository.git) and press Enter.</w:t>
      </w:r>
    </w:p>
    <w:p w:rsidR="00C33254" w:rsidRDefault="00263683">
      <w:pPr>
        <w:pStyle w:val="ListNumber"/>
      </w:pPr>
      <w:r>
        <w:t>Choose a folder on your computer where you want to</w:t>
      </w:r>
      <w:r>
        <w:t xml:space="preserve"> clone the repository.</w:t>
      </w:r>
    </w:p>
    <w:p w:rsidR="00C33254" w:rsidRDefault="00263683">
      <w:pPr>
        <w:pStyle w:val="ListNumber"/>
      </w:pPr>
      <w:r>
        <w:t>After cloning, click Open to open the project in VS Code.</w:t>
      </w:r>
    </w:p>
    <w:p w:rsidR="00C33254" w:rsidRDefault="00263683">
      <w:pPr>
        <w:pStyle w:val="Heading1"/>
      </w:pPr>
      <w:r>
        <w:t>5. Start Live Server on Cloned Repository</w:t>
      </w:r>
    </w:p>
    <w:p w:rsidR="00C33254" w:rsidRDefault="00263683">
      <w:pPr>
        <w:pStyle w:val="ListNumber"/>
      </w:pPr>
      <w:r>
        <w:t>After the repository opens in VS Code, navigate to the HTML file you want to preview.</w:t>
      </w:r>
    </w:p>
    <w:p w:rsidR="00C33254" w:rsidRDefault="00263683">
      <w:pPr>
        <w:pStyle w:val="ListNumber"/>
      </w:pPr>
      <w:r>
        <w:t xml:space="preserve">Right-click on the file and select 'Open with </w:t>
      </w:r>
      <w:r>
        <w:t>Live Server'.</w:t>
      </w:r>
    </w:p>
    <w:sectPr w:rsidR="00C332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63683"/>
    <w:rsid w:val="0029639D"/>
    <w:rsid w:val="00326F90"/>
    <w:rsid w:val="00AA1D8D"/>
    <w:rsid w:val="00B47730"/>
    <w:rsid w:val="00C33254"/>
    <w:rsid w:val="00CB0664"/>
    <w:rsid w:val="00D848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6C9F48"/>
  <w14:defaultImageDpi w14:val="300"/>
  <w15:docId w15:val="{310FE1FF-FD7E-4B43-B768-7F12C021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F531D7-8B90-40CA-BAE7-DC5BD1ED8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Sunil Dua</cp:lastModifiedBy>
  <cp:revision>2</cp:revision>
  <dcterms:created xsi:type="dcterms:W3CDTF">2025-07-23T11:31:00Z</dcterms:created>
  <dcterms:modified xsi:type="dcterms:W3CDTF">2025-07-23T11:31:00Z</dcterms:modified>
  <cp:category/>
</cp:coreProperties>
</file>